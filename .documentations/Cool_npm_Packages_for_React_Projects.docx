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Cool npm Packages for React Projects</w:t>
      </w:r>
    </w:p>
    <w:p>
      <w:r>
        <w:t>Here is a list of cool and useful npm packages for enhancing your React projects, improving development workflows, and adding features.</w:t>
      </w:r>
    </w:p>
    <w:p>
      <w:pPr>
        <w:pStyle w:val="Heading1"/>
      </w:pPr>
      <w:r>
        <w:t>1. UI Libraries and Component Collections</w:t>
      </w:r>
    </w:p>
    <w:p>
      <w:r>
        <w:t>- Material-UI: npm install @mui/material @emotion/react @emotion/styled</w:t>
      </w:r>
    </w:p>
    <w:p>
      <w:r>
        <w:t>- React Bootstrap: npm install react-bootstrap bootstrap</w:t>
      </w:r>
    </w:p>
    <w:p>
      <w:r>
        <w:t>- Ant Design: npm install antd</w:t>
      </w:r>
    </w:p>
    <w:p>
      <w:r>
        <w:t>- Chakra UI: npm install @chakra-ui/react @emotion/react @emotion/styled framer-motion</w:t>
      </w:r>
    </w:p>
    <w:p>
      <w:pPr>
        <w:pStyle w:val="Heading1"/>
      </w:pPr>
      <w:r>
        <w:t>2. Form Management</w:t>
      </w:r>
    </w:p>
    <w:p>
      <w:r>
        <w:t>- Formik: npm install formik</w:t>
      </w:r>
    </w:p>
    <w:p>
      <w:r>
        <w:t>- React Hook Form: npm install react-hook-form</w:t>
      </w:r>
    </w:p>
    <w:p>
      <w:r>
        <w:t>- Yup: npm install yup</w:t>
      </w:r>
    </w:p>
    <w:p>
      <w:pPr>
        <w:pStyle w:val="Heading1"/>
      </w:pPr>
      <w:r>
        <w:t>3. State Management and Data Fetching</w:t>
      </w:r>
    </w:p>
    <w:p>
      <w:r>
        <w:t>- Redux Toolkit: npm install @reduxjs/toolkit react-redux</w:t>
      </w:r>
    </w:p>
    <w:p>
      <w:r>
        <w:t>- React Query: npm install react-query</w:t>
      </w:r>
    </w:p>
    <w:p>
      <w:r>
        <w:t>- Recoil: npm install recoil</w:t>
      </w:r>
    </w:p>
    <w:p>
      <w:r>
        <w:t>- Zustand: npm install zustand</w:t>
      </w:r>
    </w:p>
    <w:p>
      <w:pPr>
        <w:pStyle w:val="Heading1"/>
      </w:pPr>
      <w:r>
        <w:t>4. Animation and Motion</w:t>
      </w:r>
    </w:p>
    <w:p>
      <w:r>
        <w:t>- Framer Motion: npm install framer-motion</w:t>
      </w:r>
    </w:p>
    <w:p>
      <w:r>
        <w:t>- React Spring: npm install react-spring</w:t>
      </w:r>
    </w:p>
    <w:p>
      <w:r>
        <w:t>- React Transition Group: npm install react-transition-group</w:t>
      </w:r>
    </w:p>
    <w:p>
      <w:pPr>
        <w:pStyle w:val="Heading1"/>
      </w:pPr>
      <w:r>
        <w:t>5. Styling and Theming</w:t>
      </w:r>
    </w:p>
    <w:p>
      <w:r>
        <w:t>- Styled Components: npm install styled-components</w:t>
      </w:r>
    </w:p>
    <w:p>
      <w:r>
        <w:t>- Emotion: npm install @emotion/react @emotion/styled</w:t>
      </w:r>
    </w:p>
    <w:p>
      <w:r>
        <w:t>- Tailwind CSS: npm install tailwindcss postcss autoprefixer</w:t>
      </w:r>
    </w:p>
    <w:p>
      <w:pPr>
        <w:pStyle w:val="Heading1"/>
      </w:pPr>
      <w:r>
        <w:t>6. Utility Libraries</w:t>
      </w:r>
    </w:p>
    <w:p>
      <w:r>
        <w:t>- Lodash: npm install lodash</w:t>
      </w:r>
    </w:p>
    <w:p>
      <w:r>
        <w:t>- date-fns: npm install date-fns</w:t>
      </w:r>
    </w:p>
    <w:p>
      <w:r>
        <w:t>- axios: npm install axios</w:t>
      </w:r>
    </w:p>
    <w:p>
      <w:r>
        <w:t>- uuid: npm install uuid</w:t>
      </w:r>
    </w:p>
    <w:p>
      <w:pPr>
        <w:pStyle w:val="Heading1"/>
      </w:pPr>
      <w:r>
        <w:t>7. Development Tools</w:t>
      </w:r>
    </w:p>
    <w:p>
      <w:r>
        <w:t>- React DevTools: npm install react-devtools</w:t>
      </w:r>
    </w:p>
    <w:p>
      <w:r>
        <w:t>- ESLint: npm install eslint</w:t>
      </w:r>
    </w:p>
    <w:p>
      <w:r>
        <w:t>- Prettier: npm install --save-dev prettier</w:t>
      </w:r>
    </w:p>
    <w:p>
      <w:pPr>
        <w:pStyle w:val="Heading1"/>
      </w:pPr>
      <w:r>
        <w:t>8. Testing Libraries</w:t>
      </w:r>
    </w:p>
    <w:p>
      <w:r>
        <w:t>- Jest: npm install --save-dev jest</w:t>
      </w:r>
    </w:p>
    <w:p>
      <w:r>
        <w:t>- React Testing Library: npm install --save-dev @testing-library/react</w:t>
      </w:r>
    </w:p>
    <w:p>
      <w:r>
        <w:t>- Cypress: npm install cypress --save-dev</w:t>
      </w:r>
    </w:p>
    <w:p>
      <w:pPr>
        <w:pStyle w:val="Heading1"/>
      </w:pPr>
      <w:r>
        <w:t>9. Code Splitting and Lazy Loading</w:t>
      </w:r>
    </w:p>
    <w:p>
      <w:r>
        <w:t>- React Loadable: npm install react-loadable</w:t>
      </w:r>
    </w:p>
    <w:p>
      <w:r>
        <w:t>- React Lazy Load Image Component: npm install react-lazy-load-image-component</w:t>
      </w:r>
    </w:p>
    <w:p>
      <w:pPr>
        <w:pStyle w:val="Heading1"/>
      </w:pPr>
      <w:r>
        <w:t>10. Miscellaneous Cool Packages</w:t>
      </w:r>
    </w:p>
    <w:p>
      <w:r>
        <w:t>- React Helmet: npm install react-helmet</w:t>
      </w:r>
    </w:p>
    <w:p>
      <w:r>
        <w:t>- React Context Devtool: npm install react-context-devtool</w:t>
      </w:r>
    </w:p>
    <w:p>
      <w:r>
        <w:t>- React Icons: npm install react-icons</w:t>
      </w:r>
    </w:p>
    <w:p>
      <w:r>
        <w:t>- React Infinite Scroll Component: npm install react-infinite-scroll-component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