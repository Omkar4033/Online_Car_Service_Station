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Folder Structure</w:t>
      </w:r>
    </w:p>
    <w:p>
      <w:r>
        <w:br/>
        <w:t>src/</w:t>
        <w:br/>
        <w:t xml:space="preserve">├── components/       </w:t>
        <w:br/>
        <w:t>│   ├── Navbar.js</w:t>
        <w:br/>
        <w:t>│   ├── Footer.js</w:t>
        <w:br/>
        <w:t>│   ├── Button.js</w:t>
        <w:br/>
        <w:t>│   ├── Modal.js</w:t>
        <w:br/>
        <w:t>│   ├── Notification.js   # For alerts and reminders</w:t>
        <w:br/>
        <w:t>│   ├── TechnicianCard.js # Displays technician profiles</w:t>
        <w:br/>
        <w:t>│   ├── Chart.js          # For admin analytics</w:t>
        <w:br/>
        <w:t xml:space="preserve">├── pages/               </w:t>
        <w:br/>
        <w:t>│   ├── Home.js</w:t>
        <w:br/>
        <w:t>│   ├── Login.js</w:t>
        <w:br/>
        <w:t>│   ├── Register.js</w:t>
        <w:br/>
        <w:t>│   ├── Dashboard/</w:t>
        <w:br/>
        <w:t>│   │   ├── CustomerDashboard.js</w:t>
        <w:br/>
        <w:t>│   │   ├── AdminDashboard.js</w:t>
        <w:br/>
        <w:t>│   │   ├── MechanicDashboard.js</w:t>
        <w:br/>
        <w:t>│   ├── Services.js</w:t>
        <w:br/>
        <w:t>│   ├── Bookings.js</w:t>
        <w:br/>
        <w:t>│   ├── Payment.js</w:t>
        <w:br/>
        <w:t>│   ├── Feedback.js</w:t>
        <w:br/>
        <w:t>│   ├── TechnicianSelection.js</w:t>
        <w:br/>
        <w:t>│   ├── Notifications.js  # Dedicated notification page</w:t>
        <w:br/>
        <w:t>│   └── Reports.js        # Admin reports</w:t>
        <w:br/>
        <w:t xml:space="preserve">├── redux/              </w:t>
        <w:br/>
        <w:t>│   ├── store.js</w:t>
        <w:br/>
        <w:t>│   ├── reducers/</w:t>
        <w:br/>
        <w:t>│   │   ├── userReducer.js</w:t>
        <w:br/>
        <w:t>│   │   ├── bookingReducer.js</w:t>
        <w:br/>
        <w:t>│   │   ├── paymentReducer.js</w:t>
        <w:br/>
        <w:t>│   │   ├── notificationReducer.js</w:t>
        <w:br/>
        <w:t>│   │   └── reportReducer.js</w:t>
        <w:br/>
        <w:t>│   ├── actions/</w:t>
        <w:br/>
        <w:t>│   │   ├── userActions.js</w:t>
        <w:br/>
        <w:t>│   │   ├── bookingActions.js</w:t>
        <w:br/>
        <w:t>│   │   ├── paymentActions.js</w:t>
        <w:br/>
        <w:t>│   │   ├── notificationActions.js</w:t>
        <w:br/>
        <w:t>│   │   └── reportActions.js</w:t>
        <w:br/>
        <w:t>│   └── constants/</w:t>
        <w:br/>
        <w:t>│       ├── userConstants.js</w:t>
        <w:br/>
        <w:t>│       ├── bookingConstants.js</w:t>
        <w:br/>
        <w:t>│       ├── paymentConstants.js</w:t>
        <w:br/>
        <w:t>│       ├── notificationConstants.js</w:t>
        <w:br/>
        <w:t>│       └── reportConstants.js</w:t>
        <w:br/>
        <w:t xml:space="preserve">├── services/          </w:t>
        <w:br/>
        <w:t>│   ├── notificationService.js</w:t>
        <w:br/>
        <w:t>│   ├── recommendationService.js</w:t>
        <w:br/>
        <w:t>│   ├── reportService.js</w:t>
        <w:br/>
        <w:t>│   └── paymentService.js</w:t>
        <w:br/>
        <w:t xml:space="preserve">├── assets/            </w:t>
        <w:br/>
        <w:t xml:space="preserve">├── utils/             </w:t>
        <w:br/>
        <w:t>└── routes/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