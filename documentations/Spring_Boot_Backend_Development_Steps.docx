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Boot Backend Development Steps for Online Car Service Station</w:t>
      </w:r>
    </w:p>
    <w:p>
      <w:pPr>
        <w:pStyle w:val="Heading1"/>
      </w:pPr>
      <w:r>
        <w:t>Step 1: Setup Spring Boot Project</w:t>
      </w:r>
    </w:p>
    <w:p>
      <w:r>
        <w:t>1. Generate a Spring Boot Project:</w:t>
        <w:br/>
        <w:t xml:space="preserve">   - Use Spring Initializr (https://start.spring.io/) to generate your project. Select:</w:t>
        <w:br/>
        <w:t xml:space="preserve">     - Project: Maven Project</w:t>
        <w:br/>
        <w:t xml:space="preserve">     - Language: Java</w:t>
        <w:br/>
        <w:t xml:space="preserve">     - Spring Boot version: 2.7.x or later</w:t>
        <w:br/>
        <w:t xml:space="preserve">     - Dependencies: Spring Web, Spring Data JPA, Spring Security, H2 (or your preferred database), Spring Boot DevTools (optional for development), and Lombok (for reducing boilerplate code).</w:t>
        <w:br/>
        <w:t xml:space="preserve">   - Download the generated .zip file and extract it.</w:t>
        <w:br/>
        <w:t>2. Directory Structure:</w:t>
        <w:br/>
        <w:t xml:space="preserve">   Your project should have the following basic structure:</w:t>
        <w:br/>
        <w:t xml:space="preserve">   - src/</w:t>
        <w:br/>
        <w:t xml:space="preserve">     └── main/</w:t>
        <w:br/>
        <w:t xml:space="preserve">         ├── java/</w:t>
        <w:br/>
        <w:t xml:space="preserve">         │   └── com/</w:t>
        <w:br/>
        <w:t xml:space="preserve">         │       └── carservice/</w:t>
        <w:br/>
        <w:t xml:space="preserve">         │           ├── controller/</w:t>
        <w:br/>
        <w:t xml:space="preserve">         │           ├── model/</w:t>
        <w:br/>
        <w:t xml:space="preserve">         │           ├── repository/</w:t>
        <w:br/>
        <w:t xml:space="preserve">         │           ├── service/</w:t>
        <w:br/>
        <w:t xml:space="preserve">         │           └── CarServiceApplication.java</w:t>
        <w:br/>
        <w:t xml:space="preserve">         ├── resources/</w:t>
        <w:br/>
        <w:t xml:space="preserve">         │   ├── application.properties</w:t>
        <w:br/>
        <w:t xml:space="preserve">         │   └── static/</w:t>
        <w:br/>
        <w:t xml:space="preserve">         └── test/</w:t>
        <w:br/>
        <w:t xml:space="preserve">             └── java/</w:t>
        <w:br/>
        <w:t xml:space="preserve">                 └── com/</w:t>
        <w:br/>
        <w:t xml:space="preserve">                     └── carservice/</w:t>
        <w:br/>
      </w:r>
    </w:p>
    <w:p>
      <w:pPr>
        <w:pStyle w:val="Heading1"/>
      </w:pPr>
      <w:r>
        <w:t>Step 2: Define the Entity Classes</w:t>
      </w:r>
    </w:p>
    <w:p>
      <w:pPr>
        <w:pStyle w:val="Heading2"/>
      </w:pPr>
      <w:r>
        <w:t>User Entity</w:t>
      </w:r>
    </w:p>
    <w:p>
      <w:r>
        <w:t>```java</w:t>
        <w:br/>
        <w:t>// User Entity class</w:t>
        <w:br/>
      </w:r>
    </w:p>
    <w:p>
      <w:r>
        <w:t>package com.carservice.model;</w:t>
        <w:br/>
        <w:br/>
        <w:t>import javax.persistence.*;</w:t>
        <w:br/>
        <w:t>import lombok.*;</w:t>
        <w:br/>
        <w:br/>
        <w:t>@Entity</w:t>
        <w:br/>
        <w:t>@Table(name = "users")</w:t>
        <w:br/>
        <w:t>@Data</w:t>
        <w:br/>
        <w:t>public class User {</w:t>
        <w:br/>
        <w:t xml:space="preserve">    @Id</w:t>
        <w:br/>
        <w:t xml:space="preserve">    @GeneratedValue(strategy = GenerationType.IDENTITY)</w:t>
        <w:br/>
        <w:t xml:space="preserve">    private Long userId;</w:t>
        <w:br/>
        <w:br/>
        <w:t xml:space="preserve">    // Add your fields here</w:t>
        <w:br/>
        <w:t>}</w:t>
        <w:br/>
      </w:r>
    </w:p>
    <w:p>
      <w:r>
        <w:t>```</w:t>
      </w:r>
    </w:p>
    <w:p>
      <w:pPr>
        <w:pStyle w:val="Heading2"/>
      </w:pPr>
      <w:r>
        <w:t>Vehicle Entity</w:t>
      </w:r>
    </w:p>
    <w:p>
      <w:r>
        <w:t>```java</w:t>
        <w:br/>
        <w:t>// Vehicle Entity class</w:t>
        <w:br/>
      </w:r>
    </w:p>
    <w:p>
      <w:r>
        <w:t>package com.carservice.model;</w:t>
        <w:br/>
        <w:br/>
        <w:t>import javax.persistence.*;</w:t>
        <w:br/>
        <w:t>import lombok.*;</w:t>
        <w:br/>
        <w:br/>
        <w:t>@Entity</w:t>
        <w:br/>
        <w:t>@Table(name = "vehicles")</w:t>
        <w:br/>
        <w:t>@Data</w:t>
        <w:br/>
        <w:t>public class Vehicle {</w:t>
        <w:br/>
        <w:t xml:space="preserve">    @Id</w:t>
        <w:br/>
        <w:t xml:space="preserve">    @GeneratedValue(strategy = GenerationType.IDENTITY)</w:t>
        <w:br/>
        <w:t xml:space="preserve">    private Long vehicleId;</w:t>
        <w:br/>
        <w:br/>
        <w:t xml:space="preserve">    // Add your fields here</w:t>
        <w:br/>
        <w:t>}</w:t>
        <w:br/>
      </w:r>
    </w:p>
    <w:p>
      <w:r>
        <w:t>```</w:t>
      </w:r>
    </w:p>
    <w:p>
      <w:pPr>
        <w:pStyle w:val="Heading2"/>
      </w:pPr>
      <w:r>
        <w:t>ServiceCenter Entity</w:t>
      </w:r>
    </w:p>
    <w:p>
      <w:r>
        <w:t>```java</w:t>
        <w:br/>
        <w:t>// ServiceCenter Entity class</w:t>
        <w:br/>
      </w:r>
    </w:p>
    <w:p>
      <w:r>
        <w:t>package com.carservice.model;</w:t>
        <w:br/>
        <w:br/>
        <w:t>import javax.persistence.*;</w:t>
        <w:br/>
        <w:t>import lombok.*;</w:t>
        <w:br/>
        <w:br/>
        <w:t>@Entity</w:t>
        <w:br/>
        <w:t>@Table(name = "servicecenters")</w:t>
        <w:br/>
        <w:t>@Data</w:t>
        <w:br/>
        <w:t>public class ServiceCenter {</w:t>
        <w:br/>
        <w:t xml:space="preserve">    @Id</w:t>
        <w:br/>
        <w:t xml:space="preserve">    @GeneratedValue(strategy = GenerationType.IDENTITY)</w:t>
        <w:br/>
        <w:t xml:space="preserve">    private Long servicecenterId;</w:t>
        <w:br/>
        <w:br/>
        <w:t xml:space="preserve">    // Add your fields here</w:t>
        <w:br/>
        <w:t>}</w:t>
        <w:br/>
      </w:r>
    </w:p>
    <w:p>
      <w:r>
        <w:t>```</w:t>
      </w:r>
    </w:p>
    <w:p>
      <w:pPr>
        <w:pStyle w:val="Heading2"/>
      </w:pPr>
      <w:r>
        <w:t>Service Entity</w:t>
      </w:r>
    </w:p>
    <w:p>
      <w:r>
        <w:t>```java</w:t>
        <w:br/>
        <w:t>// Service Entity class</w:t>
        <w:br/>
      </w:r>
    </w:p>
    <w:p>
      <w:r>
        <w:t>package com.carservice.model;</w:t>
        <w:br/>
        <w:br/>
        <w:t>import javax.persistence.*;</w:t>
        <w:br/>
        <w:t>import lombok.*;</w:t>
        <w:br/>
        <w:br/>
        <w:t>@Entity</w:t>
        <w:br/>
        <w:t>@Table(name = "services")</w:t>
        <w:br/>
        <w:t>@Data</w:t>
        <w:br/>
        <w:t>public class Service {</w:t>
        <w:br/>
        <w:t xml:space="preserve">    @Id</w:t>
        <w:br/>
        <w:t xml:space="preserve">    @GeneratedValue(strategy = GenerationType.IDENTITY)</w:t>
        <w:br/>
        <w:t xml:space="preserve">    private Long serviceId;</w:t>
        <w:br/>
        <w:br/>
        <w:t xml:space="preserve">    // Add your fields here</w:t>
        <w:br/>
        <w:t>}</w:t>
        <w:br/>
      </w:r>
    </w:p>
    <w:p>
      <w:r>
        <w:t>```</w:t>
      </w:r>
    </w:p>
    <w:p>
      <w:pPr>
        <w:pStyle w:val="Heading2"/>
      </w:pPr>
      <w:r>
        <w:t>Booking Entity</w:t>
      </w:r>
    </w:p>
    <w:p>
      <w:r>
        <w:t>```java</w:t>
        <w:br/>
        <w:t>// Booking Entity class</w:t>
        <w:br/>
      </w:r>
    </w:p>
    <w:p>
      <w:r>
        <w:t>package com.carservice.model;</w:t>
        <w:br/>
        <w:br/>
        <w:t>import javax.persistence.*;</w:t>
        <w:br/>
        <w:t>import lombok.*;</w:t>
        <w:br/>
        <w:br/>
        <w:t>@Entity</w:t>
        <w:br/>
        <w:t>@Table(name = "bookings")</w:t>
        <w:br/>
        <w:t>@Data</w:t>
        <w:br/>
        <w:t>public class Booking {</w:t>
        <w:br/>
        <w:t xml:space="preserve">    @Id</w:t>
        <w:br/>
        <w:t xml:space="preserve">    @GeneratedValue(strategy = GenerationType.IDENTITY)</w:t>
        <w:br/>
        <w:t xml:space="preserve">    private Long bookingId;</w:t>
        <w:br/>
        <w:br/>
        <w:t xml:space="preserve">    // Add your fields here</w:t>
        <w:br/>
        <w:t>}</w:t>
        <w:br/>
      </w:r>
    </w:p>
    <w:p>
      <w:r>
        <w:t>```</w:t>
      </w:r>
    </w:p>
    <w:p>
      <w:pPr>
        <w:pStyle w:val="Heading2"/>
      </w:pPr>
      <w:r>
        <w:t>Payment Entity</w:t>
      </w:r>
    </w:p>
    <w:p>
      <w:r>
        <w:t>```java</w:t>
        <w:br/>
        <w:t>// Payment Entity class</w:t>
        <w:br/>
      </w:r>
    </w:p>
    <w:p>
      <w:r>
        <w:t>package com.carservice.model;</w:t>
        <w:br/>
        <w:br/>
        <w:t>import javax.persistence.*;</w:t>
        <w:br/>
        <w:t>import lombok.*;</w:t>
        <w:br/>
        <w:br/>
        <w:t>@Entity</w:t>
        <w:br/>
        <w:t>@Table(name = "payments")</w:t>
        <w:br/>
        <w:t>@Data</w:t>
        <w:br/>
        <w:t>public class Payment {</w:t>
        <w:br/>
        <w:t xml:space="preserve">    @Id</w:t>
        <w:br/>
        <w:t xml:space="preserve">    @GeneratedValue(strategy = GenerationType.IDENTITY)</w:t>
        <w:br/>
        <w:t xml:space="preserve">    private Long paymentId;</w:t>
        <w:br/>
        <w:br/>
        <w:t xml:space="preserve">    // Add your fields here</w:t>
        <w:br/>
        <w:t>}</w:t>
        <w:br/>
      </w:r>
    </w:p>
    <w:p>
      <w:r>
        <w:t>```</w:t>
      </w:r>
    </w:p>
    <w:p>
      <w:pPr>
        <w:pStyle w:val="Heading1"/>
      </w:pPr>
      <w:r>
        <w:t>Step 3: Create Repositories</w:t>
      </w:r>
    </w:p>
    <w:p>
      <w:r>
        <w:t>Each entity needs a repository interface to interact with the database. For example, UserRepository for the User entity:</w:t>
        <w:br/>
      </w:r>
    </w:p>
    <w:p>
      <w:r>
        <w:t>```java</w:t>
        <w:br/>
        <w:t>package com.carservice.repository;</w:t>
        <w:br/>
        <w:br/>
        <w:t>import com.carservice.model.User;</w:t>
        <w:br/>
        <w:t>import org.springframework.data.jpa.repository.JpaRepository;</w:t>
        <w:br/>
        <w:t>import org.springframework.stereotype.Repository;</w:t>
        <w:br/>
        <w:br/>
        <w:t>@Repository</w:t>
        <w:br/>
        <w:t>public interface UserRepository extends JpaRepository&lt;User, Long&gt; {</w:t>
        <w:br/>
        <w:t xml:space="preserve">    // Custom query methods if needed</w:t>
        <w:br/>
        <w:t>}</w:t>
        <w:br/>
        <w:t>```</w:t>
      </w:r>
    </w:p>
    <w:p>
      <w:pPr>
        <w:pStyle w:val="Heading1"/>
      </w:pPr>
      <w:r>
        <w:t>Step 4: Service Layer</w:t>
      </w:r>
    </w:p>
    <w:p>
      <w:r>
        <w:t>In the service layer, you will create business logic. For example, in UserService.java:</w:t>
        <w:br/>
      </w:r>
    </w:p>
    <w:p>
      <w:r>
        <w:t>```java</w:t>
        <w:br/>
        <w:t>package com.carservice.service;</w:t>
        <w:br/>
        <w:br/>
        <w:t>import com.carservice.model.User;</w:t>
        <w:br/>
        <w:t>import com.carservice.repository.UserRepository;</w:t>
        <w:br/>
        <w:t>import org.springframework.beans.factory.annotation.Autowired;</w:t>
        <w:br/>
        <w:t>import org.springframework.stereotype.Service;</w:t>
        <w:br/>
        <w:br/>
        <w:t>import java.util.List;</w:t>
        <w:br/>
        <w:br/>
        <w:t>@Service</w:t>
        <w:br/>
        <w:t>public class UserService {</w:t>
        <w:br/>
        <w:t xml:space="preserve">    @Autowired</w:t>
        <w:br/>
        <w:t xml:space="preserve">    private UserRepository userRepository;</w:t>
        <w:br/>
        <w:br/>
        <w:t xml:space="preserve">    public List&lt;User&gt; getAllUsers() {</w:t>
        <w:br/>
        <w:t xml:space="preserve">        return userRepository.findAll();</w:t>
        <w:br/>
        <w:t xml:space="preserve">    }</w:t>
        <w:br/>
        <w:br/>
        <w:t xml:space="preserve">    public User getUserById(Long id) {</w:t>
        <w:br/>
        <w:t xml:space="preserve">        return userRepository.findById(id).orElse(null);</w:t>
        <w:br/>
        <w:t xml:space="preserve">    }</w:t>
        <w:br/>
        <w:br/>
        <w:t xml:space="preserve">    public User createUser(User user) {</w:t>
        <w:br/>
        <w:t xml:space="preserve">        return userRepository.save(user);</w:t>
        <w:br/>
        <w:t xml:space="preserve">    }</w:t>
        <w:br/>
        <w:br/>
        <w:t xml:space="preserve">    public void deleteUser(Long id) {</w:t>
        <w:br/>
        <w:t xml:space="preserve">        userRepository.deleteById(id);</w:t>
        <w:br/>
        <w:t xml:space="preserve">    }</w:t>
        <w:br/>
        <w:t>}</w:t>
        <w:br/>
        <w:t>```</w:t>
      </w:r>
    </w:p>
    <w:p>
      <w:pPr>
        <w:pStyle w:val="Heading1"/>
      </w:pPr>
      <w:r>
        <w:t>Step 5: Controller Layer</w:t>
      </w:r>
    </w:p>
    <w:p>
      <w:r>
        <w:t>Create RESTful APIs in the controller layer. For example, UserController.java:</w:t>
        <w:br/>
      </w:r>
    </w:p>
    <w:p>
      <w:r>
        <w:t>```java</w:t>
        <w:br/>
        <w:t>package com.carservice.controller;</w:t>
        <w:br/>
        <w:br/>
        <w:t>import com.carservice.model.User;</w:t>
        <w:br/>
        <w:t>import com.carservice.service.UserService;</w:t>
        <w:br/>
        <w:t>import org.springframework.beans.factory.annotation.Autowired;</w:t>
        <w:br/>
        <w:t>import org.springframework.web.bind.annotation.*;</w:t>
        <w:br/>
        <w:br/>
        <w:t>import java.util.List;</w:t>
        <w:br/>
        <w:br/>
        <w:t>@RestController</w:t>
        <w:br/>
        <w:t>@RequestMapping("/users")</w:t>
        <w:br/>
        <w:t>public class UserController {</w:t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getAllUsers() {</w:t>
        <w:br/>
        <w:t xml:space="preserve">        return userService.getAllUsers();</w:t>
        <w:br/>
        <w:t xml:space="preserve">    }</w:t>
        <w:br/>
        <w:br/>
        <w:t xml:space="preserve">    @GetMapping("/{id}")</w:t>
        <w:br/>
        <w:t xml:space="preserve">    public User getUserById(@PathVariable Long id) {</w:t>
        <w:br/>
        <w:t xml:space="preserve">        return userService.getUserById(id);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userService.createUser(user);</w:t>
        <w:br/>
        <w:t xml:space="preserve">    }</w:t>
        <w:br/>
        <w:br/>
        <w:t xml:space="preserve">    @DeleteMapping("/{id}")</w:t>
        <w:br/>
        <w:t xml:space="preserve">    public void deleteUser(@PathVariable Long id) {</w:t>
        <w:br/>
        <w:t xml:space="preserve">        userService.deleteUser(id);</w:t>
        <w:br/>
        <w:t xml:space="preserve">    }</w:t>
        <w:br/>
        <w:t>}</w:t>
        <w:br/>
        <w:t>```</w:t>
      </w:r>
    </w:p>
    <w:p>
      <w:pPr>
        <w:pStyle w:val="Heading1"/>
      </w:pPr>
      <w:r>
        <w:t>Step 6: Application Properties</w:t>
      </w:r>
    </w:p>
    <w:p>
      <w:r>
        <w:t>In the `src/main/resources/application.properties`, set up your database configurations:</w:t>
        <w:br/>
      </w:r>
    </w:p>
    <w:p>
      <w:r>
        <w:t>```properties</w:t>
        <w:br/>
        <w:t>spring.datasource.url=jdbc:h2:mem:testdb</w:t>
        <w:br/>
        <w:t>spring.datasource.driverClassName=org.h2.Driver</w:t>
        <w:br/>
        <w:t>spring.datasource.username=sa</w:t>
        <w:br/>
        <w:t>spring.datasource.password=password</w:t>
        <w:br/>
        <w:t>spring.jpa.hibernate.ddl-auto=update</w:t>
        <w:br/>
        <w:t>spring.jpa.show-sql=true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